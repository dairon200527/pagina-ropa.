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6C5B2" w14:textId="2B728067" w:rsidR="00C066C9" w:rsidRDefault="00000000">
      <w:pPr>
        <w:pStyle w:val="Ttulo"/>
      </w:pPr>
      <w:proofErr w:type="spellStart"/>
      <w:r>
        <w:t>Requ</w:t>
      </w:r>
      <w:r w:rsidR="00E700BD">
        <w:t>erimientos</w:t>
      </w:r>
      <w:proofErr w:type="spellEnd"/>
    </w:p>
    <w:p w14:paraId="265B0765" w14:textId="62B4B224" w:rsidR="00C066C9" w:rsidRDefault="00000000">
      <w:pPr>
        <w:pStyle w:val="Ttulo1"/>
      </w:pPr>
      <w:r>
        <w:t xml:space="preserve"> Requisitos Funcionales</w:t>
      </w:r>
    </w:p>
    <w:p w14:paraId="0D377D58" w14:textId="77777777" w:rsidR="00C066C9" w:rsidRDefault="00000000">
      <w:pPr>
        <w:pStyle w:val="Listaconvietas"/>
      </w:pPr>
      <w:r>
        <w:t>Mostrar el encabezado con logo, título, barra de búsqueda y menú de navegación.</w:t>
      </w:r>
    </w:p>
    <w:p w14:paraId="4EB285AE" w14:textId="40DEA367" w:rsidR="00C066C9" w:rsidRDefault="00000000" w:rsidP="00E700BD">
      <w:pPr>
        <w:pStyle w:val="Listaconvietas"/>
        <w:numPr>
          <w:ilvl w:val="0"/>
          <w:numId w:val="0"/>
        </w:numPr>
        <w:ind w:left="360"/>
      </w:pPr>
      <w:proofErr w:type="spellStart"/>
      <w:r>
        <w:t>Mostrar</w:t>
      </w:r>
      <w:proofErr w:type="spellEnd"/>
      <w:r>
        <w:t xml:space="preserve"> </w:t>
      </w:r>
      <w:proofErr w:type="spellStart"/>
      <w:r>
        <w:t>tarjetas</w:t>
      </w:r>
      <w:proofErr w:type="spellEnd"/>
      <w:r>
        <w:t xml:space="preserve"> </w:t>
      </w:r>
      <w:proofErr w:type="spellStart"/>
      <w:r>
        <w:t>interactivas</w:t>
      </w:r>
      <w:proofErr w:type="spellEnd"/>
      <w:r>
        <w:t xml:space="preserve"> (</w:t>
      </w:r>
      <w:proofErr w:type="spellStart"/>
      <w:r>
        <w:t>móviles</w:t>
      </w:r>
      <w:proofErr w:type="spellEnd"/>
      <w:r>
        <w:t xml:space="preserve">) que se expanden al pasar </w:t>
      </w:r>
      <w:proofErr w:type="spellStart"/>
      <w:r>
        <w:t>el</w:t>
      </w:r>
      <w:proofErr w:type="spellEnd"/>
      <w:r>
        <w:t xml:space="preserve"> cursor.</w:t>
      </w:r>
    </w:p>
    <w:p w14:paraId="31BF428C" w14:textId="382F6D4D" w:rsidR="00C066C9" w:rsidRDefault="00000000">
      <w:pPr>
        <w:pStyle w:val="Listaconvietas"/>
      </w:pPr>
      <w:r>
        <w:t xml:space="preserve">Interactividad con las tarjetas: al hacer clic en una tarjeta, se puede mostrar contenido </w:t>
      </w:r>
    </w:p>
    <w:p w14:paraId="1168C2A3" w14:textId="72A20B5C" w:rsidR="00C066C9" w:rsidRDefault="00000000">
      <w:pPr>
        <w:pStyle w:val="Listaconvietas"/>
      </w:pPr>
      <w:r>
        <w:t xml:space="preserve">Mostrar un pie de página </w:t>
      </w:r>
    </w:p>
    <w:p w14:paraId="7AFFAF84" w14:textId="4238601A" w:rsidR="00C066C9" w:rsidRDefault="00000000">
      <w:pPr>
        <w:pStyle w:val="Ttulo1"/>
      </w:pPr>
      <w:proofErr w:type="spellStart"/>
      <w:r>
        <w:t>Requisitos</w:t>
      </w:r>
      <w:proofErr w:type="spellEnd"/>
      <w:r>
        <w:t xml:space="preserve"> No </w:t>
      </w:r>
      <w:proofErr w:type="spellStart"/>
      <w:r>
        <w:t>Funcionales</w:t>
      </w:r>
      <w:proofErr w:type="spellEnd"/>
    </w:p>
    <w:p w14:paraId="3D3FAC74" w14:textId="71DFB8A8" w:rsidR="00C066C9" w:rsidRDefault="00000000" w:rsidP="00E700BD">
      <w:pPr>
        <w:pStyle w:val="Listaconvietas"/>
      </w:pPr>
      <w:r>
        <w:t xml:space="preserve">Diseño Responsivo: Se adapta a diferentes tamaños de </w:t>
      </w:r>
    </w:p>
    <w:p w14:paraId="5B88B0C8" w14:textId="2EBBEF48" w:rsidR="00C066C9" w:rsidRDefault="00000000" w:rsidP="00E700BD">
      <w:pPr>
        <w:pStyle w:val="Listaconvietas"/>
        <w:numPr>
          <w:ilvl w:val="0"/>
          <w:numId w:val="0"/>
        </w:numPr>
        <w:ind w:left="360"/>
      </w:pPr>
      <w:r>
        <w:t xml:space="preserve">Uso de </w:t>
      </w:r>
      <w:proofErr w:type="spellStart"/>
      <w:r>
        <w:t>tecnologías</w:t>
      </w:r>
      <w:proofErr w:type="spellEnd"/>
      <w:r>
        <w:t xml:space="preserve"> web estándar:</w:t>
      </w:r>
      <w:r>
        <w:br/>
        <w:t xml:space="preserve">   - HTML5 para estructura.</w:t>
      </w:r>
      <w:r>
        <w:br/>
        <w:t xml:space="preserve">   - CSS3 para estilos y animaciones.</w:t>
      </w:r>
      <w:r>
        <w:br/>
        <w:t xml:space="preserve">   - jQuery enlazado </w:t>
      </w:r>
    </w:p>
    <w:p w14:paraId="25F2CEDC" w14:textId="7AD76682" w:rsidR="00C066C9" w:rsidRDefault="00C066C9" w:rsidP="00E700BD">
      <w:pPr>
        <w:pStyle w:val="Listaconvietas"/>
        <w:numPr>
          <w:ilvl w:val="0"/>
          <w:numId w:val="0"/>
        </w:numPr>
        <w:ind w:left="360"/>
      </w:pPr>
    </w:p>
    <w:sectPr w:rsidR="00C066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7680662">
    <w:abstractNumId w:val="8"/>
  </w:num>
  <w:num w:numId="2" w16cid:durableId="1977563530">
    <w:abstractNumId w:val="6"/>
  </w:num>
  <w:num w:numId="3" w16cid:durableId="1850944577">
    <w:abstractNumId w:val="5"/>
  </w:num>
  <w:num w:numId="4" w16cid:durableId="348458840">
    <w:abstractNumId w:val="4"/>
  </w:num>
  <w:num w:numId="5" w16cid:durableId="1014070800">
    <w:abstractNumId w:val="7"/>
  </w:num>
  <w:num w:numId="6" w16cid:durableId="324817996">
    <w:abstractNumId w:val="3"/>
  </w:num>
  <w:num w:numId="7" w16cid:durableId="1769421079">
    <w:abstractNumId w:val="2"/>
  </w:num>
  <w:num w:numId="8" w16cid:durableId="1467046102">
    <w:abstractNumId w:val="1"/>
  </w:num>
  <w:num w:numId="9" w16cid:durableId="532574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066C9"/>
    <w:rsid w:val="00CB0664"/>
    <w:rsid w:val="00E700BD"/>
    <w:rsid w:val="00EA068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BAF1B0"/>
  <w14:defaultImageDpi w14:val="300"/>
  <w15:docId w15:val="{D035D733-17C0-4CEA-84D6-08BCDFB83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Dairon Mancera</cp:lastModifiedBy>
  <cp:revision>2</cp:revision>
  <dcterms:created xsi:type="dcterms:W3CDTF">2025-04-07T23:13:00Z</dcterms:created>
  <dcterms:modified xsi:type="dcterms:W3CDTF">2025-04-07T23:13:00Z</dcterms:modified>
  <cp:category/>
</cp:coreProperties>
</file>